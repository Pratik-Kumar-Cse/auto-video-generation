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folks, have you heard about the latest leap in tech? Get ready to dive into the future with Microsoft’s Copilot+ PCs! Isn't that wild? From mind-blowing AI capabilities to insane performance, these devices are here to totally redefine how we handle our daily tasks.</w:t>
        <w:br/>
        <w:br/>
        <w:t>Picture this: Microsoft's Copilot. This everyday AI buddy not just sits there but actively helps you across different tasks and devices. It’s like having a genius assistant right on your desk or in your pocket. And it's not just about being helpful—it’s fast, smart, and gets you. We’re talking about AI that anticipates your needs.</w:t>
        <w:br/>
        <w:br/>
        <w:t>And check out this Recall feature! It remembers everything... I mean EVERYTHING. Can't find that old email or document? Just ask Recall, it’s like having a photographic memory, but better because it's AI!</w:t>
        <w:br/>
        <w:br/>
        <w:t>These new Surface Laptops and Pros? Jaw-dropping. They’re faster, lighter, and they look sleek (my personal fave is the sapphire one). It's not just about speed; it's about how smooth and responsive they are. We’re talking about handling big photo edits, running hefty apps like DaVinci Resolve, and still having juice left for hours... literally, all day battery life.</w:t>
        <w:br/>
        <w:br/>
        <w:t>What's more exciting? A whole bunch of top tech names—from Dell to Lenovo, HP to Asus—they're all in and backing this jump. Can you believe it?</w:t>
        <w:br/>
        <w:br/>
        <w:t>This is just the start, and pre-orders kick off today. Imagine getting your hands on a Copilot+ PC by June 18th, starting at just $999. It's not just the next big thing... it’s the now big thing. Trust me, you gotta check this out. It's going to change everything.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